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29" w:rsidRDefault="00F23329" w:rsidP="00F23329">
      <w:pPr>
        <w:pStyle w:val="a8"/>
        <w:rPr>
          <w:rFonts w:eastAsia="Cambria"/>
        </w:rPr>
      </w:pPr>
      <w:proofErr w:type="spellStart"/>
      <w:r>
        <w:rPr>
          <w:rFonts w:eastAsia="Cambria"/>
        </w:rPr>
        <w:t>Список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деталей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3686"/>
        <w:gridCol w:w="850"/>
        <w:gridCol w:w="851"/>
        <w:gridCol w:w="850"/>
        <w:gridCol w:w="1418"/>
      </w:tblGrid>
      <w:tr w:rsidR="00F23329" w:rsidTr="00F2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№стр.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№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заг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Наименование</w:t>
            </w:r>
          </w:p>
          <w:p w:rsidR="00F23329" w:rsidRDefault="00F23329">
            <w:pPr>
              <w:keepLines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Кол.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Ш</w:t>
            </w:r>
            <w:proofErr w:type="gramEnd"/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[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мм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]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[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мм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]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Д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[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мм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]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4780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7780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4780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7780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6500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6500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3500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7720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9000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9000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Монтажн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 xml:space="preserve">.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7720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9400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1260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1140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1260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9400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8700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8700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8700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8700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4880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1880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2900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2900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 обвязка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2900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2744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2744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2744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lastRenderedPageBreak/>
              <w:t>44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4411,313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2744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3355,799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Подкос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2008,382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Подкос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2008,382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Подкос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1785,416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Подкос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1785,416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Подкос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1785,416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4853,746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4853,746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4853,746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4853,746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96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98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99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101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102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4853,744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104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105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686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85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850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240</w:t>
            </w:r>
          </w:p>
        </w:tc>
        <w:tc>
          <w:tcPr>
            <w:tcW w:w="1418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6385,064</w:t>
            </w:r>
          </w:p>
        </w:tc>
      </w:tr>
    </w:tbl>
    <w:p w:rsidR="00A77B3E" w:rsidRDefault="00182F9B">
      <w:pPr>
        <w:pStyle w:val="5"/>
      </w:pPr>
      <w:r>
        <w:t xml:space="preserve"> </w:t>
      </w:r>
    </w:p>
    <w:p w:rsidR="00F23329" w:rsidRDefault="00F23329" w:rsidP="00F23329">
      <w:pPr>
        <w:pStyle w:val="a8"/>
        <w:rPr>
          <w:lang w:val="ru-RU"/>
        </w:rPr>
      </w:pPr>
      <w:r>
        <w:br w:type="page"/>
      </w:r>
      <w:r>
        <w:rPr>
          <w:lang w:val="ru-RU"/>
        </w:rPr>
        <w:lastRenderedPageBreak/>
        <w:t>Ведомость сечений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01"/>
        <w:gridCol w:w="1701"/>
        <w:gridCol w:w="1701"/>
      </w:tblGrid>
      <w:tr w:rsidR="00F23329" w:rsidTr="00F2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bookmarkStart w:id="0" w:name="_GoBack"/>
            <w:bookmarkEnd w:id="0"/>
          </w:p>
          <w:p w:rsidR="00F23329" w:rsidRDefault="00F23329">
            <w:pPr>
              <w:keepLines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Идент.номер</w:t>
            </w:r>
            <w:proofErr w:type="spellEnd"/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Кол.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Пог.м</w:t>
            </w:r>
            <w:proofErr w:type="spellEnd"/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Повер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.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Объём</w:t>
            </w:r>
          </w:p>
          <w:p w:rsidR="00F23329" w:rsidRDefault="00F23329">
            <w:pPr>
              <w:keepLines/>
              <w:jc w:val="center"/>
              <w:rPr>
                <w:rFonts w:ascii="Cambria" w:eastAsia="Cambria" w:hAnsi="Cambria" w:cs="Cambria"/>
                <w:b w:val="0"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[м³]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Клееный брус</w:t>
            </w:r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105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544,291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432,349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19,051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105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544,291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432,349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19,051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Клееный брус</w:t>
            </w:r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 x 240</w:t>
            </w:r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290,200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175,396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4,180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 x 280</w:t>
            </w:r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146,835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138,817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7,401</w:t>
            </w:r>
          </w:p>
        </w:tc>
      </w:tr>
      <w:tr w:rsidR="00F23329" w:rsidTr="00F233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180 x 320</w:t>
            </w:r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45,120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46,040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2,598</w:t>
            </w:r>
          </w:p>
        </w:tc>
      </w:tr>
      <w:tr w:rsidR="00F23329" w:rsidTr="00F2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  <w:noWrap/>
          </w:tcPr>
          <w:p w:rsidR="00F23329" w:rsidRDefault="00F23329">
            <w:pPr>
              <w:keepLines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 x 280</w:t>
            </w:r>
          </w:p>
        </w:tc>
        <w:tc>
          <w:tcPr>
            <w:tcW w:w="992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62,136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72,096</w:t>
            </w:r>
          </w:p>
        </w:tc>
        <w:tc>
          <w:tcPr>
            <w:tcW w:w="1701" w:type="dxa"/>
            <w:noWrap/>
          </w:tcPr>
          <w:p w:rsidR="00F23329" w:rsidRDefault="00F23329">
            <w:pPr>
              <w:keepLines/>
              <w:jc w:val="center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4,872</w:t>
            </w:r>
          </w:p>
        </w:tc>
      </w:tr>
    </w:tbl>
    <w:p w:rsidR="00A77B3E" w:rsidRDefault="00182F9B">
      <w:pPr>
        <w:pStyle w:val="5"/>
      </w:pPr>
      <w:r>
        <w:t xml:space="preserve"> </w:t>
      </w:r>
    </w:p>
    <w:p w:rsidR="00A77B3E" w:rsidRDefault="00182F9B">
      <w:pPr>
        <w:pStyle w:val="5"/>
      </w:pPr>
    </w:p>
    <w:sectPr w:rsidR="00A77B3E">
      <w:headerReference w:type="default" r:id="rId7"/>
      <w:footerReference w:type="default" r:id="rId8"/>
      <w:headerReference w:type="first" r:id="rId9"/>
      <w:footerReference w:type="first" r:id="rId10"/>
      <w:pgSz w:w="11905" w:h="16837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9B" w:rsidRDefault="00182F9B">
      <w:r>
        <w:separator/>
      </w:r>
    </w:p>
  </w:endnote>
  <w:endnote w:type="continuationSeparator" w:id="0">
    <w:p w:rsidR="00182F9B" w:rsidRDefault="0018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2F8" w:rsidRPr="00F23329" w:rsidRDefault="00182F9B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F23329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F23329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="007D49E3">
      <w:rPr>
        <w:b w:val="0"/>
        <w:noProof/>
        <w:sz w:val="20"/>
        <w:lang w:val="en-US"/>
      </w:rPr>
      <w:t>4</w:t>
    </w:r>
    <w:r>
      <w:rPr>
        <w:b w:val="0"/>
        <w:sz w:val="20"/>
      </w:rPr>
      <w:fldChar w:fldCharType="end"/>
    </w:r>
    <w:r w:rsidRPr="00F23329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F23329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="007D49E3">
      <w:rPr>
        <w:b w:val="0"/>
        <w:noProof/>
        <w:sz w:val="20"/>
        <w:lang w:val="en-US"/>
      </w:rPr>
      <w:t>4</w:t>
    </w:r>
    <w:r>
      <w:rPr>
        <w:b w:val="0"/>
        <w:sz w:val="20"/>
      </w:rPr>
      <w:fldChar w:fldCharType="end"/>
    </w:r>
    <w:r w:rsidRPr="00F23329">
      <w:rPr>
        <w:b w:val="0"/>
        <w:sz w:val="20"/>
        <w:lang w:val="en-US"/>
      </w:rPr>
      <w:tab/>
    </w:r>
  </w:p>
  <w:p w:rsidR="005242F8" w:rsidRPr="00F23329" w:rsidRDefault="005242F8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2F8" w:rsidRPr="00F23329" w:rsidRDefault="00182F9B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F23329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F23329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="007D49E3">
      <w:rPr>
        <w:b w:val="0"/>
        <w:noProof/>
        <w:sz w:val="20"/>
        <w:lang w:val="en-US"/>
      </w:rPr>
      <w:t>1</w:t>
    </w:r>
    <w:r>
      <w:rPr>
        <w:b w:val="0"/>
        <w:sz w:val="20"/>
      </w:rPr>
      <w:fldChar w:fldCharType="end"/>
    </w:r>
    <w:r w:rsidRPr="00F23329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F23329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="007D49E3">
      <w:rPr>
        <w:b w:val="0"/>
        <w:noProof/>
        <w:sz w:val="20"/>
        <w:lang w:val="en-US"/>
      </w:rPr>
      <w:t>4</w:t>
    </w:r>
    <w:r>
      <w:rPr>
        <w:b w:val="0"/>
        <w:sz w:val="20"/>
      </w:rPr>
      <w:fldChar w:fldCharType="end"/>
    </w:r>
    <w:r w:rsidRPr="00F23329">
      <w:rPr>
        <w:b w:val="0"/>
        <w:sz w:val="20"/>
        <w:lang w:val="en-US"/>
      </w:rPr>
      <w:tab/>
    </w:r>
  </w:p>
  <w:p w:rsidR="005242F8" w:rsidRPr="00F23329" w:rsidRDefault="005242F8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9B" w:rsidRDefault="00182F9B">
      <w:r>
        <w:separator/>
      </w:r>
    </w:p>
  </w:footnote>
  <w:footnote w:type="continuationSeparator" w:id="0">
    <w:p w:rsidR="00182F9B" w:rsidRDefault="00182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2F8" w:rsidRDefault="00182F9B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Гостевой дом СУОМИ</w:t>
    </w:r>
    <w:r>
      <w:rPr>
        <w:sz w:val="20"/>
      </w:rPr>
      <w:tab/>
    </w:r>
    <w:r>
      <w:rPr>
        <w:sz w:val="20"/>
      </w:rPr>
      <w:tab/>
      <w:t>06.09.2021</w:t>
    </w:r>
  </w:p>
  <w:p w:rsidR="005242F8" w:rsidRDefault="00182F9B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</w:t>
    </w:r>
    <w:r w:rsidR="00F23329">
      <w:rPr>
        <w:sz w:val="20"/>
      </w:rPr>
      <w:t>006</w:t>
    </w:r>
  </w:p>
  <w:p w:rsidR="005242F8" w:rsidRDefault="005242F8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2F8" w:rsidRDefault="00182F9B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>Проект: Гостевой дом СУОМИ</w:t>
    </w:r>
    <w:r>
      <w:rPr>
        <w:sz w:val="20"/>
      </w:rPr>
      <w:tab/>
    </w:r>
    <w:r>
      <w:rPr>
        <w:sz w:val="20"/>
      </w:rPr>
      <w:tab/>
      <w:t>06.09.2021</w:t>
    </w:r>
  </w:p>
  <w:p w:rsidR="005242F8" w:rsidRDefault="00182F9B">
    <w:pPr>
      <w:pStyle w:val="1"/>
      <w:tabs>
        <w:tab w:val="left" w:pos="0"/>
        <w:tab w:val="center" w:pos="4988"/>
        <w:tab w:val="right" w:pos="9977"/>
      </w:tabs>
    </w:pPr>
    <w:proofErr w:type="spellStart"/>
    <w:r>
      <w:rPr>
        <w:sz w:val="20"/>
      </w:rPr>
      <w:t>Обьект</w:t>
    </w:r>
    <w:proofErr w:type="spellEnd"/>
    <w:r>
      <w:rPr>
        <w:sz w:val="20"/>
      </w:rPr>
      <w:t xml:space="preserve">: </w:t>
    </w:r>
    <w:r w:rsidR="00F23329">
      <w:rPr>
        <w:sz w:val="20"/>
      </w:rPr>
      <w:t>006</w:t>
    </w:r>
  </w:p>
  <w:p w:rsidR="005242F8" w:rsidRDefault="005242F8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F8"/>
    <w:rsid w:val="00182F9B"/>
    <w:rsid w:val="005242F8"/>
    <w:rsid w:val="007D49E3"/>
    <w:rsid w:val="00F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Contemporary"/>
    <w:basedOn w:val="a1"/>
    <w:rsid w:val="00F2332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header"/>
    <w:basedOn w:val="a"/>
    <w:link w:val="a5"/>
    <w:rsid w:val="00F2332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23329"/>
    <w:rPr>
      <w:sz w:val="24"/>
      <w:szCs w:val="24"/>
      <w:lang w:val="en-US" w:eastAsia="en-US"/>
    </w:rPr>
  </w:style>
  <w:style w:type="paragraph" w:styleId="a6">
    <w:name w:val="footer"/>
    <w:basedOn w:val="a"/>
    <w:link w:val="a7"/>
    <w:rsid w:val="00F233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23329"/>
    <w:rPr>
      <w:sz w:val="24"/>
      <w:szCs w:val="24"/>
      <w:lang w:val="en-US" w:eastAsia="en-US"/>
    </w:rPr>
  </w:style>
  <w:style w:type="paragraph" w:styleId="a8">
    <w:name w:val="Title"/>
    <w:basedOn w:val="a"/>
    <w:next w:val="a"/>
    <w:link w:val="a9"/>
    <w:qFormat/>
    <w:rsid w:val="00F233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rsid w:val="00F233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aa">
    <w:name w:val="Balloon Text"/>
    <w:basedOn w:val="a"/>
    <w:link w:val="ab"/>
    <w:rsid w:val="007D49E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D49E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Contemporary"/>
    <w:basedOn w:val="a1"/>
    <w:rsid w:val="00F2332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4">
    <w:name w:val="header"/>
    <w:basedOn w:val="a"/>
    <w:link w:val="a5"/>
    <w:rsid w:val="00F2332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23329"/>
    <w:rPr>
      <w:sz w:val="24"/>
      <w:szCs w:val="24"/>
      <w:lang w:val="en-US" w:eastAsia="en-US"/>
    </w:rPr>
  </w:style>
  <w:style w:type="paragraph" w:styleId="a6">
    <w:name w:val="footer"/>
    <w:basedOn w:val="a"/>
    <w:link w:val="a7"/>
    <w:rsid w:val="00F233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23329"/>
    <w:rPr>
      <w:sz w:val="24"/>
      <w:szCs w:val="24"/>
      <w:lang w:val="en-US" w:eastAsia="en-US"/>
    </w:rPr>
  </w:style>
  <w:style w:type="paragraph" w:styleId="a8">
    <w:name w:val="Title"/>
    <w:basedOn w:val="a"/>
    <w:next w:val="a"/>
    <w:link w:val="a9"/>
    <w:qFormat/>
    <w:rsid w:val="00F233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rsid w:val="00F233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aa">
    <w:name w:val="Balloon Text"/>
    <w:basedOn w:val="a"/>
    <w:link w:val="ab"/>
    <w:rsid w:val="007D49E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7D49E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</cp:revision>
  <cp:lastPrinted>2021-09-06T13:18:00Z</cp:lastPrinted>
  <dcterms:created xsi:type="dcterms:W3CDTF">2021-09-06T13:18:00Z</dcterms:created>
  <dcterms:modified xsi:type="dcterms:W3CDTF">2021-09-06T13:18:00Z</dcterms:modified>
</cp:coreProperties>
</file>